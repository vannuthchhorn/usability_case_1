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15DE" w:rsidTr="001B15DE">
        <w:trPr>
          <w:trHeight w:val="440"/>
        </w:trPr>
        <w:tc>
          <w:tcPr>
            <w:tcW w:w="3116" w:type="dxa"/>
          </w:tcPr>
          <w:p w:rsidR="001B15DE" w:rsidRPr="001B15DE" w:rsidRDefault="001B15DE" w:rsidP="001B15DE">
            <w:r>
              <w:t>UX principle</w:t>
            </w:r>
          </w:p>
        </w:tc>
        <w:tc>
          <w:tcPr>
            <w:tcW w:w="3117" w:type="dxa"/>
          </w:tcPr>
          <w:p w:rsidR="001B15DE" w:rsidRDefault="001B15DE">
            <w:r>
              <w:t>Problem</w:t>
            </w:r>
          </w:p>
        </w:tc>
        <w:tc>
          <w:tcPr>
            <w:tcW w:w="3117" w:type="dxa"/>
          </w:tcPr>
          <w:p w:rsidR="001B15DE" w:rsidRDefault="001B15DE">
            <w:r>
              <w:t>Propositions</w:t>
            </w:r>
          </w:p>
        </w:tc>
      </w:tr>
      <w:tr w:rsidR="001B15DE" w:rsidTr="001B15DE">
        <w:trPr>
          <w:trHeight w:val="1070"/>
        </w:trPr>
        <w:tc>
          <w:tcPr>
            <w:tcW w:w="3116" w:type="dxa"/>
          </w:tcPr>
          <w:p w:rsidR="001B15DE" w:rsidRPr="001B15DE" w:rsidRDefault="001B15DE" w:rsidP="001B15DE">
            <w:pPr>
              <w:rPr>
                <w:sz w:val="20"/>
                <w:szCs w:val="20"/>
              </w:rPr>
            </w:pPr>
            <w:r w:rsidRPr="001B15DE">
              <w:rPr>
                <w:sz w:val="20"/>
                <w:szCs w:val="20"/>
              </w:rPr>
              <w:t>Aesthetic and minimalist design</w:t>
            </w:r>
          </w:p>
        </w:tc>
        <w:tc>
          <w:tcPr>
            <w:tcW w:w="3117" w:type="dxa"/>
          </w:tcPr>
          <w:p w:rsidR="001B15DE" w:rsidRPr="00C91E1B" w:rsidRDefault="001B15DE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The same page and more page</w:t>
            </w:r>
          </w:p>
          <w:p w:rsidR="001B15DE" w:rsidRPr="00C91E1B" w:rsidRDefault="001B15DE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Difficult to understa</w:t>
            </w:r>
            <w:bookmarkStart w:id="0" w:name="_GoBack"/>
            <w:bookmarkEnd w:id="0"/>
            <w:r w:rsidRPr="00C91E1B">
              <w:rPr>
                <w:sz w:val="20"/>
                <w:szCs w:val="20"/>
              </w:rPr>
              <w:t xml:space="preserve">nd  </w:t>
            </w:r>
          </w:p>
        </w:tc>
        <w:tc>
          <w:tcPr>
            <w:tcW w:w="3117" w:type="dxa"/>
          </w:tcPr>
          <w:p w:rsidR="001B15DE" w:rsidRPr="00C91E1B" w:rsidRDefault="001B15DE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Make a little bit page and easy to understand and easy to use.</w:t>
            </w:r>
          </w:p>
        </w:tc>
      </w:tr>
      <w:tr w:rsidR="001B15DE" w:rsidTr="001B15DE">
        <w:trPr>
          <w:trHeight w:val="1070"/>
        </w:trPr>
        <w:tc>
          <w:tcPr>
            <w:tcW w:w="3116" w:type="dxa"/>
          </w:tcPr>
          <w:p w:rsidR="001B15DE" w:rsidRPr="001B15DE" w:rsidRDefault="001B15DE" w:rsidP="001B15DE">
            <w:pPr>
              <w:rPr>
                <w:sz w:val="20"/>
                <w:szCs w:val="20"/>
              </w:rPr>
            </w:pPr>
            <w:r w:rsidRPr="001B15DE">
              <w:rPr>
                <w:sz w:val="20"/>
                <w:szCs w:val="20"/>
              </w:rPr>
              <w:t xml:space="preserve">Hierarchy of information /actions </w:t>
            </w:r>
          </w:p>
        </w:tc>
        <w:tc>
          <w:tcPr>
            <w:tcW w:w="3117" w:type="dxa"/>
          </w:tcPr>
          <w:p w:rsidR="001B15DE" w:rsidRPr="00C91E1B" w:rsidRDefault="006D2A27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More information make user bored to use and don’t want to use it.</w:t>
            </w:r>
          </w:p>
        </w:tc>
        <w:tc>
          <w:tcPr>
            <w:tcW w:w="3117" w:type="dxa"/>
          </w:tcPr>
          <w:p w:rsidR="001B15DE" w:rsidRPr="00C91E1B" w:rsidRDefault="006D2A27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Try to take the main information and keep other information in combo box.</w:t>
            </w:r>
          </w:p>
        </w:tc>
      </w:tr>
      <w:tr w:rsidR="001B15DE" w:rsidTr="001B15DE">
        <w:trPr>
          <w:trHeight w:val="1160"/>
        </w:trPr>
        <w:tc>
          <w:tcPr>
            <w:tcW w:w="3116" w:type="dxa"/>
          </w:tcPr>
          <w:p w:rsidR="001B15DE" w:rsidRDefault="001B15DE" w:rsidP="001B15DE">
            <w:r>
              <w:t>Error prevention</w:t>
            </w:r>
          </w:p>
        </w:tc>
        <w:tc>
          <w:tcPr>
            <w:tcW w:w="3117" w:type="dxa"/>
          </w:tcPr>
          <w:p w:rsidR="001B15DE" w:rsidRPr="00C91E1B" w:rsidRDefault="006D2A27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When user complete the information input wrong don’t alert message to tell user and don’t allow user complete it again.</w:t>
            </w:r>
          </w:p>
        </w:tc>
        <w:tc>
          <w:tcPr>
            <w:tcW w:w="3117" w:type="dxa"/>
          </w:tcPr>
          <w:p w:rsidR="001B15DE" w:rsidRPr="00C91E1B" w:rsidRDefault="006D2A27" w:rsidP="001B15DE">
            <w:pPr>
              <w:rPr>
                <w:sz w:val="20"/>
                <w:szCs w:val="20"/>
              </w:rPr>
            </w:pPr>
            <w:r w:rsidRPr="00C91E1B">
              <w:rPr>
                <w:sz w:val="20"/>
                <w:szCs w:val="20"/>
              </w:rPr>
              <w:t>When user input information wrong have alert message tell to user that must complete it again.</w:t>
            </w:r>
          </w:p>
        </w:tc>
      </w:tr>
    </w:tbl>
    <w:p w:rsidR="006A3FF5" w:rsidRDefault="009E1EE1"/>
    <w:sectPr w:rsidR="006A3F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E1" w:rsidRDefault="009E1EE1" w:rsidP="00C91E1B">
      <w:pPr>
        <w:spacing w:after="0" w:line="240" w:lineRule="auto"/>
      </w:pPr>
      <w:r>
        <w:separator/>
      </w:r>
    </w:p>
  </w:endnote>
  <w:endnote w:type="continuationSeparator" w:id="0">
    <w:p w:rsidR="009E1EE1" w:rsidRDefault="009E1EE1" w:rsidP="00C9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E1" w:rsidRDefault="009E1EE1" w:rsidP="00C91E1B">
      <w:pPr>
        <w:spacing w:after="0" w:line="240" w:lineRule="auto"/>
      </w:pPr>
      <w:r>
        <w:separator/>
      </w:r>
    </w:p>
  </w:footnote>
  <w:footnote w:type="continuationSeparator" w:id="0">
    <w:p w:rsidR="009E1EE1" w:rsidRDefault="009E1EE1" w:rsidP="00C9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E1B" w:rsidRDefault="00C91E1B" w:rsidP="00C91E1B">
    <w:pPr>
      <w:pStyle w:val="Header"/>
      <w:jc w:val="center"/>
    </w:pPr>
    <w:r>
      <w:t xml:space="preserve">Member of group: Vannuth </w:t>
    </w:r>
    <w:proofErr w:type="spellStart"/>
    <w:r>
      <w:t>chhorn</w:t>
    </w:r>
    <w:proofErr w:type="spellEnd"/>
    <w:r>
      <w:t xml:space="preserve"> </w:t>
    </w:r>
    <w:proofErr w:type="gramStart"/>
    <w:r>
      <w:t xml:space="preserve">and  </w:t>
    </w:r>
    <w:proofErr w:type="spellStart"/>
    <w:r>
      <w:t>Phirom</w:t>
    </w:r>
    <w:proofErr w:type="spellEnd"/>
    <w:proofErr w:type="gramEnd"/>
    <w:r>
      <w:t xml:space="preserve"> Prom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25"/>
    <w:rsid w:val="001B15DE"/>
    <w:rsid w:val="002E767B"/>
    <w:rsid w:val="00456C42"/>
    <w:rsid w:val="004D4D25"/>
    <w:rsid w:val="006D2A27"/>
    <w:rsid w:val="009E1EE1"/>
    <w:rsid w:val="00C9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2835"/>
  <w15:chartTrackingRefBased/>
  <w15:docId w15:val="{33A04913-76FC-4777-AC36-C0A2DCF6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1B"/>
  </w:style>
  <w:style w:type="paragraph" w:styleId="Footer">
    <w:name w:val="footer"/>
    <w:basedOn w:val="Normal"/>
    <w:link w:val="FooterChar"/>
    <w:uiPriority w:val="99"/>
    <w:unhideWhenUsed/>
    <w:rsid w:val="00C9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Vannuth Chhorn</dc:creator>
  <cp:keywords/>
  <dc:description/>
  <cp:lastModifiedBy>Vannuth Chhorn</cp:lastModifiedBy>
  <cp:revision>3</cp:revision>
  <dcterms:created xsi:type="dcterms:W3CDTF">2019-12-17T12:58:00Z</dcterms:created>
  <dcterms:modified xsi:type="dcterms:W3CDTF">2019-12-17T13:17:00Z</dcterms:modified>
</cp:coreProperties>
</file>